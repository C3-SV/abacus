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Prepárate para una auditoría financiera exitosa. Optimiza tus procesos y fortalece tu negocio.</w:t>
        <w:br/>
        <w:t>Las auditorías financieras son una herramienta esencial para asegurar que los estados financieros de una empresa sean precisos, cumplan con las normativas contables y proporcionen transparencia a los accionistas, inversores y otros stakeholders. Aunque la idea de una auditoría puede generar estrés en algunos, con la preparación adecuada, este proceso puede ser fluido y beneficioso para la organización.</w:t>
        <w:br/>
        <w:t>Uno de los primeros pasos clave para prepararse para una auditoría es asegurarse de que toda la documentación financiera esté completa, organizada y actualizada. La falta de registros financieros claros es una de las principales razones por las que las auditorías se alargan o encuentran problemas.</w:t>
        <w:br/>
        <w:t>Consejos prácticos:</w:t>
        <w:br/>
        <w:t>- Revisa los registros contables: Asegúrate de que todos los asientos contables estén documentados y respaldados por facturas, contratos o recibos.</w:t>
        <w:br/>
        <w:t>- Organiza los estados financieros: Los auditores necesitarán acceso a los estados financieros anuales, balance general, estado de resultados, flujo de caja, entre otros.</w:t>
        <w:br/>
        <w:t>- Verifica la documentación tributaria: Asegúrate de que todos los impuestos han sido declarados y pagados correctamente, y que tienes los documentos que lo prueben.</w:t>
        <w:br/>
        <w:t>Cada empresa tiene áreas de riesgo financiero particulares, que pueden generar más atención durante una auditoría. Identificar estas áreas antes de que el auditor lo haga te permitirá corregir posibles problemas y estar preparado con respuestas claras.</w:t>
        <w:br/>
        <w:t>Áreas comunes de riesgo:</w:t>
        <w:br/>
        <w:t>- Cuentas por cobrar y por pagar: Verifica que todas las cuentas pendientes estén documentadas adecuadamente y sean legítimas.</w:t>
        <w:br/>
        <w:t>- Inventarios: Revisa que el inventario esté bien contabilizado y valorado de acuerdo con las normas contables.</w:t>
        <w:br/>
        <w:t>- Activos fijos: Asegúrate de que tus activos fijos están registrados correctamente, tanto en valor como en depreciación acumulada.</w:t>
        <w:br/>
        <w:t>Para empresas de sectores específicos, como la manufactura o retail, estas áreas pueden representar un desafío adicional debido al volumen y complejidad de las operaciones. En estos casos, es recomendable realizar una revisión previa con expertos internos o asesores externos.</w:t>
        <w:br/>
        <w:t>Los auditores prestan mucha atención a los controles internos de una empresa, ya que estos ayudan a garantizar la exactitud de los estados financieros y reducen el riesgo de fraude. Un control interno deficiente puede levantar banderas rojas para los auditores y prolongar el proceso.</w:t>
        <w:br/>
        <w:t>Recomendaciones:</w:t>
        <w:br/>
        <w:t>- Audita tus propios controles: Revisa tus sistemas internos de contabilidad, cómo se manejan las autorizaciones de gastos, compras, pagos, etc.</w:t>
        <w:br/>
        <w:t>- Implementa mejoras: Si encuentras debilidades, implementa mejoras antes de la auditoría.</w:t>
        <w:br/>
        <w:t>Finalmente, es importante que veas la auditoría no solo como un proceso de cumplimiento, sino como una oportunidad para mejorar la gestión financiera y los controles internos de tu empresa. Una auditoría externa puede ayudarte a identificar áreas de mejora que, a largo plazo, fortalecerán tu negocio y su capacidad para crecer de manera sostenible.</w:t>
        <w:br/>
        <w:t>Ábaco, tu aliado financiero</w:t>
        <w:br/>
        <w:t>Prepararse para una auditoría financiera puede ser un reto, pero con una planificación adecuada, tu empresa puede convertir este proceso en una oportunidad para optimizar su gestión financiera. En Ábaco, apoyamos a las empresas con soluciones avanzadas de gestión financiera, como cuentas por cobrar, utilizando tecnología de vanguardia para equipar a tu empresa con las herramientas que necesitas para operar de manera eficiente y mantener tus finanzas en orden. Ya sea que busques optimizar tu flujo de caja o mejorar tus procesos financieros, estamos aquí para ayudarte a fortalecer y hacer crecer tu negocio. ¡Visita abacocapital.co hoy mismo!</w:t>
        <w:br/>
        <w:t>Optimiza tus cuentas por cobrar en noviembre y mejora tu liquidez para un cierre de año exitoso.</w:t>
        <w:br/>
        <w:t>Descubre cómo implementar estrategias clave y aprovechar la tecnología financiera para fortalecer tu posición.</w:t>
        <w:br/>
        <w:t>Construye un historial crediticio fuerte para tu empresa y potencia su crecimiento con estrategias financieras clave.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