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br/>
        <w:t>Re-inventamos los servicios financieros en Centroamérica</w:t>
        <w:br/>
        <w:t xml:space="preserve">Convierte tus cuentas por cobrar en liquidez de manera ágil y sencilla. </w:t>
        <w:br/>
        <w:t>Alianza estratégica que facilita pagos de contado a tus proveedores y asegura la continuidad de tu cadena de suministro.</w:t>
        <w:br/>
        <w:t xml:space="preserve">Realiza pagos de contado a tus proveedores sin afectar tu flujo de caja. </w:t>
        <w:br/>
        <w:t xml:space="preserve"> </w:t>
        <w:br/>
        <w:t>Re-inventamos los servicios financieros en Centroamérica</w:t>
        <w:br/>
        <w:t xml:space="preserve">Financiamiento diseñado para Micro, Pequeñas y Medianas Empresas. </w:t>
        <w:br/>
        <w:t>Financiamiento estratégico para crecer y cubrir las necesidades financieras de tu empresa.</w:t>
        <w:br/>
        <w:t xml:space="preserve"> </w:t>
        <w:br/>
        <w:t xml:space="preserve"> </w:t>
        <w:br/>
        <w:t xml:space="preserve"> </w:t>
        <w:br/>
        <w:t xml:space="preserve">Información para empresas sobre finanzas y factoring, fintech. </w:t>
        <w:br/>
        <w:t>Descubre cómo las PYMEs han transformado su futuro con nuestras soluciones financieras.</w:t>
        <w:br/>
        <w:t xml:space="preserve"> </w:t>
        <w:br/>
        <w:t xml:space="preserve"> </w:t>
        <w:br/>
        <w:t xml:space="preserve"> </w:t>
        <w:br/>
        <w:t>Re-inventamos los servicios financieros en Centroamérica.</w:t>
        <w:br/>
        <w:t>Descubre el impacto que tiene Ábaco en el mundo Fintech.</w:t>
        <w:br/>
        <w:t xml:space="preserve"> </w:t>
        <w:br/>
        <w:t>La vida y la época de un emprendedor fintech en serie: una conversación con Alejandro McCormackEn el último episodio de Horizontes, Alejandro McCormack CO Fundador de Ábaco Capital comparte su notable trayectoria profesional. Desde obtener su licenciatura en UT Austin en 2013, Alejandro ha acumulado dos títulos de posgrado, trabajado en bancos de inversión en Boston y Londres, y ha liderado cinco diferentes fintechs en Europa y Centroamérica. Su entusiasmo y la sabiduría adquirida a lo largo de los años son palpables en cada reflexión. Este episodio es una fuente invaluable de inspiración y aprendizaje para cualquier interesado en la evolución y el futuro de las fintechs.</w:t>
        <w:br/>
        <w:t>Facilitando acceso a capital de trabajo para PYMES en Centroamérica: Carlos Villalobos, CEO de Ábaco</w:t>
        <w:br/>
        <w:t>Recibe tu pago en 1 día en vez de 120 días - Abaco</w:t>
        <w:br/>
        <w:t xml:space="preserve">Ábaco como patrocinado del primer evento de Elaniin de 2024: Elaniin AI - Inspirar. Conectar. Innovar. </w:t>
        <w:br/>
        <w:t>© 2024 Ábaco Capital</w:t>
        <w:br/>
        <w:t xml:space="preserve"> Todos los derechos reservados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