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Fortalece la relación con tus proveedores al cierre del año con estrategias clave y pagos puntuales. Descubre cómo hacerlo en nuestro blog.</w:t>
        <w:br/>
        <w:t xml:space="preserve">El cierre del año es un momento crítico para las empresas. No solo implica evaluar resultados y planificar el futuro, sino también garantizar que las relaciones comerciales estratégicas, como las que tienes con tus proveedores, se mantengan sólidas y confiables. Cumplir con tus obligaciones financieras y mantener una comunicación abierta son pasos fundamentales para fortalecer estos vínculos y asegurar un inicio de año sin contratiempos.  </w:t>
        <w:br/>
        <w:t xml:space="preserve">En este blog, exploraremos estrategias prácticas para mejorar la relación con tus proveedores al finalizar el año y cómo las soluciones de financiamiento, como las ofrecidas por Ábaco, pueden ser clave para lograrlo.  </w:t>
        <w:br/>
        <w:t xml:space="preserve">La importancia de las relaciones con proveedores  </w:t>
        <w:br/>
        <w:t xml:space="preserve">Los proveedores desempeñan un papel crucial en la cadena de valor de cualquier empresa. No son simples intermediarios; son socios estratégicos cuya colaboración directa impacta en la eficiencia, la calidad y el éxito de tu negocio. Cultivar relaciones positivas con ellos no solo beneficia las operaciones actuales, sino que también sienta las bases para un crecimiento sostenido.  </w:t>
        <w:br/>
        <w:t xml:space="preserve">Aquí hay algunos beneficios clave de mantener relaciones sólidas con tus proveedores:  </w:t>
        <w:br/>
        <w:t xml:space="preserve">Los proveedores valoran la confiabilidad de sus clientes. Una empresa que cumple con sus pagos y gestiona bien sus compromisos puede acceder a mejores condiciones, como plazos de crédito más extensos o descuentos por pronto pago. Estas ventajas son especialmente útiles durante momentos de alta demanda o limitaciones de flujo de caja.  </w:t>
        <w:br/>
        <w:t xml:space="preserve">En períodos críticos como el cierre de año, la capacidad de los proveedores para cumplir con plazos puede marcar la diferencia. Mantener una relación sólida asegura que tu empresa sea prioritaria cuando los recursos son limitados, evitando interrupciones en la operación.  </w:t>
        <w:br/>
        <w:t xml:space="preserve">Una relación positiva puede evolucionar hacia una alianza estratégica. Esto puede incluir el desarrollo de productos conjuntos, acuerdos de exclusividad o iniciativas para optimizar costos y procesos. Estas colaboraciones generan valor tanto para tu empresa como para tus proveedores.  </w:t>
        <w:br/>
        <w:t xml:space="preserve">Los proveedores con los que tienes una relación sólida estarán más dispuestos a apoyarte en momentos difíciles, ya sea ajustando plazos de pago, asegurando entregas urgentes o encontrando soluciones personalizadas a desafíos específicos.  </w:t>
        <w:br/>
        <w:t xml:space="preserve">Estrategias para fortalecer relaciones con proveedores  </w:t>
        <w:br/>
        <w:t xml:space="preserve">Cuidar las relaciones con tus proveedores no requiere solo pagar a tiempo; implica una gestión activa y estratégica que fomente la confianza y el respeto mutuo. A continuación, se detallan algunas estrategias clave:  </w:t>
        <w:br/>
        <w:t xml:space="preserve"> La puntualidad en los pagos es esencial para construir una relación basada en la confianza. Retrasos constantes no solo afectan la operación del proveedor, sino que también dañan la reputación de tu empresa y complican futuras negociaciones. Identifica las cuentas por pagar críticas y asegúrate de cerrarlas antes de que termine el año.  </w:t>
        <w:br/>
        <w:t xml:space="preserve">En ocasiones, las empresas enfrentan dificultades financieras que pueden afectar el cumplimiento de los pagos. En estos casos, la transparencia es clave. Notifica a tus proveedores con suficiente antelación y propón soluciones, como pagos parciales o extensiones de plazos. Esta comunicación abierta demuestra seriedad y compromiso.  </w:t>
        <w:br/>
        <w:t xml:space="preserve">Planificar y agrupar pedidos no solo facilita la logística, sino que también reduce costos operativos para ambas partes. Además, al consolidar tus compras, muestras un compromiso de largo plazo con tus proveedores, lo que puede traducirse en mejores condiciones comerciales.  </w:t>
        <w:br/>
        <w:t xml:space="preserve">Agradecer y reconocer la contribución de tus proveedores fortalece la relación y fomenta la lealtad. Un gesto sencillo, como un mensaje de agradecimiento, una bonificación simbólica o incluso incluirlos en planes estratégicos futuros, puede marcar una gran diferencia en la percepción que tienen de tu empresa.  </w:t>
        <w:br/>
        <w:t xml:space="preserve">Finalizar el año con reuniones estratégicas con tus proveedores permite establecer expectativas claras y definir objetivos para el próximo periodo. Esto fomenta una visión compartida y una planificación conjunta que beneficia a ambas partes.  </w:t>
        <w:br/>
        <w:t>Invertir tiempo y recursos en fortalecer la relación con tus proveedores al cerrar el año no solo asegura un cierre fiscal más eficiente, sino que también genera estabilidad y ventajas competitivas a largo plazo. Una gestión proactiva y colaborativa con tus socios estratégicos será clave para enfrentar los retos del nuevo año con éxito.</w:t>
        <w:br/>
        <w:t>Ábaco, tu aliado financiero</w:t>
        <w:br/>
        <w:t xml:space="preserve">En Ábaco, entendemos que cumplir con tus proveedores es esencial para mantener la operación de tu negocio y fortalecer relaciones clave. Nuestros servicios de financiamiento están diseñado para:  </w:t>
        <w:br/>
        <w:t xml:space="preserve">- Garantizar pagos puntuales: Asegúrate de cumplir tus compromisos financieros sin afectar tu flujo de caja. </w:t>
        <w:br/>
        <w:t xml:space="preserve">- Mejorar tu reputación comercial: Construye confianza y credibilidad con tus proveedores.  </w:t>
        <w:br/>
        <w:t xml:space="preserve">- Optimizar tu capital de trabajo: Libera recursos para otras prioridades mientras mantienes a tus socios estratégicos satisfechos.  </w:t>
        <w:br/>
        <w:t xml:space="preserve">El cierre de año puede ser retador, pero con las herramientas y estrategias adecuadas, puedes convertir este periodo en una oportunidad para reforzar tus relaciones comerciales y sentar las bases para un inicio de año exitoso.  </w:t>
        <w:br/>
        <w:t xml:space="preserve">¿Listo para fortalecer la relación con tus proveedores? Descubre cómo nuestras soluciones pueden ayudarte a cerrar el año con cuentas claras y relaciones sólidas. Contáctanos y trabaja con Ábaco para transformar tus finanzas.  </w:t>
        <w:br/>
        <w:t>Mejora las relaciones deudor-acreedor en tu empresa con estrategias efectivas. Optimiza el flujo de caja y fortalece tu red comercial.</w:t>
        <w:br/>
        <w:t>Aprende a encontrar proveedores confiables en Centroamérica para tu PYME y potencia tu crecimiento con soluciones financieras de Ábaco.</w:t>
        <w:br/>
        <w:t>Descubre cómo implementar estrategias clave y aprovechar la tecnología financiera para fortalecer tu posición.</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