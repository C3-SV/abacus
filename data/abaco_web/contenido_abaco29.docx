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Aprende a encontrar proveedores confiables en Centroamérica para tu PYME y potencia tu crecimiento con soluciones financieras de Ábaco.</w:t>
        <w:br/>
        <w:t>En el competitivo mundo empresarial, encontrar proveedores confiables es crucial para el éxito y el crecimiento de cualquier PYME. En Centroamérica, donde el mercado es diverso y dinámico, la búsqueda de proveedores puede ser un desafío pero también una oportunidad para fortalecer tu cadena de suministro. Desde Ábaco, entendemos la importancia de contar con socios estratégicos que impulsen tu negocio. A continuación, te ofrecemos una guía práctica para encontrar los mejores proveedores en la región.</w:t>
        <w:br/>
        <w:t>El primer paso para encontrar proveedores en Centroamérica es realizar una investigación de mercado exhaustiva. Utiliza herramientas en línea como bases de datos comerciales, plataformas B2B y redes sociales profesionales. LinkedIn, por ejemplo, es una excelente fuente para identificar y contactar proveedores potenciales. También puedes recurrir a cámaras de comercio y asociaciones empresariales que frecuentemente tienen listados de proveedores confiables.</w:t>
        <w:br/>
        <w:t>Las ferias comerciales y exposiciones son excelentes oportunidades para conocer proveedores cara a cara. Participar en estos eventos te permitirá descubrir nuevos productos y servicios, así como establecer relaciones directas con proveedores. Además, estos eventos proporcionan una plataforma para negociar directamente y entender mejor las capacidades de producción y la calidad del proveedor.</w:t>
        <w:br/>
        <w:t>Una vez que hayas identificado posibles proveedores, es crucial verificar su reputación. Busca referencias y opiniones de otros clientes. Sitios web como Trustpilot, Google Reviews y páginas de redes sociales pueden ofrecerte una visión clara sobre la fiabilidad y calidad del proveedor. No dudes en pedir referencias directamente al proveedor y contactar a otros negocios que hayan trabajado con ellos.</w:t>
        <w:br/>
        <w:t xml:space="preserve">Antes de comprometerte con un proveedor, asegúrate de evaluar la calidad de sus productos y su capacidad de producción. Solicita muestras y visita sus instalaciones si es posible. Esto te permitirá asegurarte de que pueden cumplir con tus estándares de calidad y manejar la cantidad de producción que necesitas. </w:t>
        <w:br/>
        <w:t>Una vez que hayas elegido un proveedor, es importante negociar términos y condiciones que sean beneficiosos para ambas partes. Asegúrate de discutir aspectos como precios, plazos de entrega, términos de pago y políticas de devolución. Establecer un contrato claro y detallado puede evitar malentendidos futuros y asegurar una relación comercial sólida y duradera.</w:t>
        <w:br/>
        <w:t>La gestión de la relación con proveedores también implica una gestión financiera eficaz. Las fintech, como Ábaco, pueden ofrecer soluciones que faciliten el flujo de caja y mejoren la eficiencia de las transacciones. Servicios como financiamiento de órdenes de compra, factoring y pagos electrónicos pueden simplificar las operaciones y fortalecer tu relación con los proveedores.</w:t>
        <w:br/>
        <w:t xml:space="preserve">Ábaco, tu aliado financiero </w:t>
        <w:br/>
        <w:t>Encontrar proveedores confiables en Centroamérica puede ser un desafío, pero con la estrategia adecuada, es posible construir una cadena de suministro robusta y eficiente. Desde Ábaco, entendemos las necesidades de las PYMES y ofrecemos soluciones financieras que impulsan su crecimiento. Si deseas saber más sobre nuestros productos y servicios, visita abacocapital.co, hoy mismo.</w:t>
        <w:br/>
        <w:t xml:space="preserve"> </w:t>
        <w:br/>
        <w:t>Fortalece la relación con tus proveedores al cierre del año con estrategias clave y pagos puntuales. Descubre cómo hacerlo en nuestro blog.</w:t>
        <w:br/>
        <w:t>Mejora las relaciones deudor-acreedor en tu empresa con estrategias efectivas. Optimiza el flujo de caja y fortalece tu red comercial.</w:t>
        <w:br/>
        <w:t>Maximiza tus beneficios financieros. Encuentra la empresa ideal para factoring en Centroamérica.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