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Asegura el flujo de caja que tu negocio necesita para operar y crecer. Nuestra plataforma convierte tus cuentas por cobrar en liquidez de manera ágil y sencilla.</w:t>
        <w:br/>
        <w:t>Deja atrás los trámites complicados y enfócate en crecer. Con Ábaco, el financiamiento es sencillo y rápido.</w:t>
        <w:br/>
        <w:t xml:space="preserve"> </w:t>
        <w:br/>
        <w:t>Gestiona todo en nuestra plataforma, sin papeleo ni demoras innecesarias.</w:t>
        <w:br/>
        <w:t>Nuestro equipo te guía a lo largo de todo el proceso para que maximices tus beneficios.</w:t>
        <w:br/>
        <w:t>Sin costos ocultos, comisiones de apertura ni requerimientos de garantías.</w:t>
        <w:br/>
        <w:t>Recibe tu dinero en menos de 24 horas, sin complicaciones ni trámites innecesarios.</w:t>
        <w:br/>
        <w:t>Como tus aliados financieros, te brindamos la liquidez que necesitas para crecer sin complicaciones.</w:t>
        <w:br/>
        <w:t>Solicita tu línea de crédito de forma 100% en línea y recibe aprobación en tiempo récord. Olvídate de trámites largos y accede a la liquidez que necesitas sin complicaciones.</w:t>
        <w:br/>
        <w:t>Organiza la información de tus clientes de manera sencilla para facilitar futuros adelantos de facturas. Simplifica tus procesos y obtén financiamiento de forma rápida y eficiente.</w:t>
        <w:br/>
        <w:t>Convierte tus cuentas por cobrar en liquidez en menos de 24 horas. Subir tus facturas es sencillo, y obtener el dinero que necesitas es aún más rápido.</w:t>
        <w:br/>
        <w:t>Recibe actualizaciones automáticas para gestionar tu financiamiento con total visibilidad. Olvídate de preocupaciones y mantén el control en todo momento.</w:t>
        <w:br/>
        <w:t>Solicita tu línea de crédito de forma 100% en línea y recibe aprobación en tiempo récord. Olvídate de trámites largos y accede a la liquidez que necesitas sin complicaciones.</w:t>
        <w:br/>
        <w:t>Organiza la información de tus clientes de manera sencilla para facilitar futuros adelantos de facturas. Simplifica tus procesos y obtén financiamiento de forma rápida y eficiente.</w:t>
        <w:br/>
        <w:t>Convierte tus cuentas por cobrar en liquidez en menos de 24 horas. Subir tus facturas es sencillo, y obtener el dinero que necesitas es aún más rápido.</w:t>
        <w:br/>
        <w:t>Recibe actualizaciones automáticas para gestionar tu financiamiento con total visibilidad. Olvídate de preocupaciones y mantén el control en todo momento.</w:t>
        <w:br/>
        <w:t>Sigue estos tres pasos para obtener la liquidez que tu empresa necesita sin complicaciones.</w:t>
        <w:br/>
        <w:t>Registro inicial: Regístrate en nuestra plataforma.</w:t>
        <w:br/>
        <w:t>Habilita tu línea de crédito: Sube los documentos requeridos para activar tu línea de crédito.</w:t>
        <w:br/>
        <w:t>Solicita adelantos de facturas: Accede al financiamiento de tus cuentas por cobrar de forma rápida y sencilla.</w:t>
        <w:br/>
        <w:t xml:space="preserve"> 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